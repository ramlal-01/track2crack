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Track2Crack – Project Tracker &amp; Feature Reference</w:t>
      </w:r>
    </w:p>
    <w:p>
      <w:pPr>
        <w:pStyle w:val="Heading2"/>
      </w:pPr>
      <w:r>
        <w:t>📌 Project Overview</w:t>
      </w:r>
    </w:p>
    <w:p>
      <w:r>
        <w:t>Track2Crack is a coding improvement platform that syncs data from multiple coding platforms (LeetCode, Codeforces, GFG, Hackerrank) and helps users practice via personalized contests, MCQ quizzes, reminders, and retention mechanisms.</w:t>
      </w:r>
    </w:p>
    <w:p>
      <w:pPr>
        <w:pStyle w:val="Heading2"/>
      </w:pPr>
      <w:r>
        <w:t>🗂️ Finalized MongoDB Collections (12)</w:t>
      </w:r>
    </w:p>
    <w:p>
      <w:r>
        <w:t>1. users</w:t>
        <w:br/>
        <w:t>2. platform_submissions</w:t>
        <w:br/>
        <w:t>3. topic_stats</w:t>
        <w:br/>
        <w:t>4. questions</w:t>
        <w:br/>
        <w:t>5. bookmarks</w:t>
        <w:br/>
        <w:t>6. contests</w:t>
        <w:br/>
        <w:t>7. contest_submissions</w:t>
        <w:br/>
        <w:t>8. contest_results</w:t>
        <w:br/>
        <w:t>9. notifications</w:t>
        <w:br/>
        <w:t>10. mcq_questions</w:t>
        <w:br/>
        <w:t>11. daily_mcq_quizzes</w:t>
        <w:br/>
        <w:t>12. push_subscriptions</w:t>
      </w:r>
    </w:p>
    <w:p>
      <w:pPr>
        <w:pStyle w:val="Heading2"/>
      </w:pPr>
      <w:r>
        <w:t>🔐 Locked MVP Features</w:t>
      </w:r>
    </w:p>
    <w:p>
      <w:r>
        <w:t>✅ include_bookmarks (user.settings.include_bookmarks)</w:t>
        <w:br/>
        <w:t>✅ include_retention_questions (user.settings.include_retention_questions)</w:t>
        <w:br/>
        <w:t>✅ preferred_language (cpp/java/python) — filters all MCQs and contest questions</w:t>
        <w:br/>
        <w:t>✅ Studied-Topics Based MCQ Quiz</w:t>
        <w:br/>
        <w:t>✅ Contest Progress Tracker</w:t>
        <w:br/>
        <w:t>✅ Smart Contest Reminders via Platform Notifications</w:t>
        <w:br/>
        <w:t>✅ Tab Title Reminder During Contest</w:t>
        <w:br/>
        <w:t>✅ Post-Contest Sync Button (Auto-tracks solved questions)</w:t>
        <w:br/>
        <w:t>✅ Push Notifications System via web-push + Service Worker</w:t>
      </w:r>
    </w:p>
    <w:p>
      <w:pPr>
        <w:pStyle w:val="Heading2"/>
      </w:pPr>
      <w:r>
        <w:t>🕗 Post-MVP Enhancements</w:t>
      </w:r>
    </w:p>
    <w:p>
      <w:r>
        <w:t>🔒 AI-Generated MCQ Quiz (on-demand via topic + language)</w:t>
        <w:br/>
        <w:t>🔒 Browser Extension Reminder (persistent reminder on external sites)</w:t>
        <w:br/>
        <w:t>🔒 Browser Extension Fetching (for fetching submissions from sites without public APIs)</w:t>
        <w:br/>
        <w:t>🔒 Admin Control Panel (MCQ moderation, user analytics, etc.)</w:t>
      </w:r>
    </w:p>
    <w:p>
      <w:pPr>
        <w:pStyle w:val="Heading2"/>
      </w:pPr>
      <w:r>
        <w:t>🏁 Contest Logic Summary</w:t>
      </w:r>
    </w:p>
    <w:p>
      <w:r>
        <w:br/>
        <w:t>- Questions selected from user’s weak topics (topic_stats), unsolved questions, and optionally bookmarked.</w:t>
        <w:br/>
        <w:t>- Filters applied based on `preferred_language`</w:t>
        <w:br/>
        <w:t>- Post-contest: Submission sync logic checks platform_submissions to mark status.</w:t>
        <w:br/>
        <w:t>- Notifications sent if user forgets to open next question or doesn't attempt.</w:t>
        <w:br/>
      </w:r>
    </w:p>
    <w:p>
      <w:pPr>
        <w:pStyle w:val="Heading2"/>
      </w:pPr>
      <w:r>
        <w:t>🧠 Daily MCQ Quiz Flow</w:t>
      </w:r>
    </w:p>
    <w:p>
      <w:r>
        <w:br/>
        <w:t>- Generated daily at 00:00 AM for each user</w:t>
        <w:br/>
        <w:t>- Based on user’s studied topics (tracked manually or via activity)</w:t>
        <w:br/>
        <w:t>- If no data available for a tag, fallback to universal/general tags.</w:t>
        <w:br/>
        <w:t>- Filters based on `preferred_language`</w:t>
        <w:br/>
        <w:t>- Results stored in daily_mcq_quizzes with score and accuracy.</w:t>
        <w:br/>
      </w:r>
    </w:p>
    <w:p>
      <w:pPr>
        <w:pStyle w:val="Heading2"/>
      </w:pPr>
      <w:r>
        <w:t>🔔 Reminder &amp; Notification System</w:t>
      </w:r>
    </w:p>
    <w:p>
      <w:r>
        <w:br/>
        <w:t>- In-app notification system via `notifications` collection.</w:t>
        <w:br/>
        <w:t>- Background push notifications using web-push &amp; service worker.</w:t>
        <w:br/>
        <w:t>- Sample notification: "⏳ You haven't opened your next contest question!"</w:t>
        <w:br/>
        <w:t>- Browser tab title changes when user switches tab during contest.</w:t>
        <w:br/>
      </w:r>
    </w:p>
    <w:p>
      <w:pPr>
        <w:pStyle w:val="Heading2"/>
      </w:pPr>
      <w:r>
        <w:t>🛡️ Notes &amp; Audit Mode</w:t>
      </w:r>
    </w:p>
    <w:p>
      <w:r>
        <w:br/>
        <w:t>- All schema are locked — no changes unless absolutely necessary.</w:t>
        <w:br/>
        <w:t>- Any new feature or field must be first discussed and audited.</w:t>
        <w:br/>
        <w:t>- Extensions and admin systems are all POST-MVP.</w:t>
        <w:br/>
        <w:t>- Reminder: Project is in AUDIT MODE — any gap in logic will be reviewed rigorously.</w:t>
        <w:br/>
      </w:r>
    </w:p>
    <w:p>
      <w:pPr>
        <w:jc w:val="left"/>
      </w:pPr>
      <w:r>
        <w:rPr>
          <w:b/>
          <w:sz w:val="28"/>
        </w:rPr>
        <w:br/>
        <w:t>📌 User Stories</w:t>
        <w:br/>
      </w:r>
    </w:p>
    <w:p>
      <w:pPr>
        <w:pStyle w:val="ListBullet"/>
      </w:pPr>
      <w:r>
        <w:t>📍 👨‍🎓 New User Onboarding</w:t>
      </w:r>
    </w:p>
    <w:p>
      <w:r>
        <w:t>As a new user, I want to create an account, sync my coding platform data, and choose my preferred language so that the system can personalize contests and MCQs for me.</w:t>
      </w:r>
    </w:p>
    <w:p>
      <w:pPr>
        <w:pStyle w:val="ListBullet"/>
      </w:pPr>
      <w:r>
        <w:t>📍 🏁 Start a Contest Based on Weak Areas</w:t>
      </w:r>
    </w:p>
    <w:p>
      <w:r>
        <w:t>As a regular user, I want to take contests based on my weak topics and unsolved bookmarked problems so that I can improve in my weak areas efficiently.</w:t>
      </w:r>
    </w:p>
    <w:p>
      <w:pPr>
        <w:pStyle w:val="ListBullet"/>
      </w:pPr>
      <w:r>
        <w:t>📍 📲 Stay Engaged During Contests</w:t>
      </w:r>
    </w:p>
    <w:p>
      <w:r>
        <w:t>As a user, I want to get background reminders if I leave the platform mid-contest so that I don’t forget to complete the contest.</w:t>
      </w:r>
    </w:p>
    <w:p>
      <w:pPr>
        <w:pStyle w:val="ListBullet"/>
      </w:pPr>
      <w:r>
        <w:t>📍 🧠 Learn via Daily MCQs</w:t>
      </w:r>
    </w:p>
    <w:p>
      <w:r>
        <w:t>As a user, I want to receive MCQ quizzes based on my studied topics so I can revise and test my theoretical knowledge.</w:t>
      </w:r>
    </w:p>
    <w:p>
      <w:pPr>
        <w:pStyle w:val="ListBullet"/>
      </w:pPr>
      <w:r>
        <w:t>📍 🔧 Admin Content Control</w:t>
      </w:r>
    </w:p>
    <w:p>
      <w:r>
        <w:t>As an admin, I want to upload or moderate MCQ content and track overall system activity so I can manage the quality of questions and monitor platform growth.</w:t>
      </w:r>
    </w:p>
    <w:p>
      <w:pPr>
        <w:jc w:val="left"/>
      </w:pPr>
      <w:r>
        <w:rPr>
          <w:b/>
          <w:sz w:val="28"/>
        </w:rPr>
        <w:br/>
        <w:t>📌 Future UI Wireframe Ideas (Summary)</w:t>
        <w:br/>
      </w:r>
    </w:p>
    <w:p>
      <w:r>
        <w:t>- 🏠 **Dashboard Page:** Shows daily stats, streak, upcoming contests, sync status of platforms</w:t>
        <w:br/>
        <w:t>- 🧪 **Contest Page:** Timer + Question Tracker + Sync Results Button + Tab Title Reminder</w:t>
        <w:br/>
        <w:t>- 📅 **MCQ Quiz Page:** 10 Questions, show result at end with correct answers &amp; explanations</w:t>
        <w:br/>
        <w:t>- ⚙️ **Settings Page:** Change preferred language, toggle bookmarks/retention, sync platforms</w:t>
        <w:br/>
        <w:t>- 🔔 **Notifications Panel:** All reminders and contest updates shown here</w:t>
        <w:br/>
        <w:t>- 🧑‍💼 **Admin Panel (Post-MVP):** Upload MCQs, ban users, view analytics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